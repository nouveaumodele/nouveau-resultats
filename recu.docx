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Recu de Paiement</w:t>
      </w:r>
    </w:p>
    <w:p>
      <w:r>
        <w:t>Recu n : [0001]</w:t>
      </w:r>
    </w:p>
    <w:p>
      <w:r>
        <w:t>Nom de l'eleve : [Nom]</w:t>
      </w:r>
    </w:p>
    <w:p>
      <w:r>
        <w:t>Montant paye : [Montant en DA]</w:t>
      </w:r>
    </w:p>
    <w:p>
      <w:r>
        <w:t>Formation : [Langue - Niveau]</w:t>
      </w:r>
    </w:p>
    <w:p>
      <w:r>
        <w:t>Date de paiement : [JJ/MM/AAAA]</w:t>
      </w:r>
    </w:p>
    <w:p>
      <w:r>
        <w:br/>
        <w:br/>
        <w:t>Cachet et Signature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