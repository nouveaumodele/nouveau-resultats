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Attestation de Reussite</w:t>
      </w:r>
    </w:p>
    <w:p>
      <w:r>
        <w:t>L'institut El-Feth - Oran atteste que l'eleve :</w:t>
      </w:r>
    </w:p>
    <w:p>
      <w:r>
        <w:t>Nom : [Nom de l'eleve]</w:t>
      </w:r>
    </w:p>
    <w:p>
      <w:r>
        <w:t>A suivi avec succes la formation en : [Langue]</w:t>
      </w:r>
    </w:p>
    <w:p>
      <w:r>
        <w:t>Niveau : [Debutant / Intermediaire / Avance]</w:t>
      </w:r>
    </w:p>
    <w:p>
      <w:r>
        <w:t>Date : [JJ/MM/AAAA]</w:t>
      </w:r>
    </w:p>
    <w:p>
      <w:r>
        <w:br/>
        <w:br/>
        <w:t>Signature du responsable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